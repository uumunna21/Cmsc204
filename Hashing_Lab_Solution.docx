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2CA275" w14:textId="77777777" w:rsidR="008E4A61" w:rsidRDefault="00000000">
      <w:pPr>
        <w:pStyle w:val="Heading1"/>
      </w:pPr>
      <w:r>
        <w:t>Hashing Lab 1a: Data Structures</w:t>
      </w:r>
    </w:p>
    <w:p w14:paraId="13615080" w14:textId="77777777" w:rsidR="008E4A61" w:rsidRDefault="00000000">
      <w:pPr>
        <w:pStyle w:val="Heading2"/>
      </w:pPr>
      <w:r>
        <w:t>Linear Quotient Hashing (Array of 13 Elements)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8E4A61" w14:paraId="01F06FDE" w14:textId="77777777">
        <w:tc>
          <w:tcPr>
            <w:tcW w:w="4320" w:type="dxa"/>
          </w:tcPr>
          <w:p w14:paraId="175A0ADB" w14:textId="77777777" w:rsidR="008E4A61" w:rsidRDefault="00000000">
            <w:r>
              <w:t>Index</w:t>
            </w:r>
          </w:p>
        </w:tc>
        <w:tc>
          <w:tcPr>
            <w:tcW w:w="4320" w:type="dxa"/>
          </w:tcPr>
          <w:p w14:paraId="745F2A8E" w14:textId="77777777" w:rsidR="008E4A61" w:rsidRDefault="00000000">
            <w:r>
              <w:t>Value</w:t>
            </w:r>
          </w:p>
        </w:tc>
      </w:tr>
      <w:tr w:rsidR="008E4A61" w14:paraId="4E25D747" w14:textId="77777777">
        <w:tc>
          <w:tcPr>
            <w:tcW w:w="4320" w:type="dxa"/>
          </w:tcPr>
          <w:p w14:paraId="000048E1" w14:textId="77777777" w:rsidR="008E4A61" w:rsidRDefault="00000000">
            <w:r>
              <w:t>0</w:t>
            </w:r>
          </w:p>
        </w:tc>
        <w:tc>
          <w:tcPr>
            <w:tcW w:w="4320" w:type="dxa"/>
          </w:tcPr>
          <w:p w14:paraId="25F8A02E" w14:textId="77777777" w:rsidR="008E4A61" w:rsidRDefault="00000000">
            <w:r>
              <w:t>13</w:t>
            </w:r>
          </w:p>
        </w:tc>
      </w:tr>
      <w:tr w:rsidR="008E4A61" w14:paraId="7B832425" w14:textId="77777777">
        <w:tc>
          <w:tcPr>
            <w:tcW w:w="4320" w:type="dxa"/>
          </w:tcPr>
          <w:p w14:paraId="1CC08E42" w14:textId="77777777" w:rsidR="008E4A61" w:rsidRDefault="00000000">
            <w:r>
              <w:t>1</w:t>
            </w:r>
          </w:p>
        </w:tc>
        <w:tc>
          <w:tcPr>
            <w:tcW w:w="4320" w:type="dxa"/>
          </w:tcPr>
          <w:p w14:paraId="221E327A" w14:textId="77777777" w:rsidR="008E4A61" w:rsidRDefault="00000000">
            <w:r>
              <w:t>27</w:t>
            </w:r>
          </w:p>
        </w:tc>
      </w:tr>
      <w:tr w:rsidR="008E4A61" w14:paraId="23D97433" w14:textId="77777777">
        <w:tc>
          <w:tcPr>
            <w:tcW w:w="4320" w:type="dxa"/>
          </w:tcPr>
          <w:p w14:paraId="710E97A0" w14:textId="77777777" w:rsidR="008E4A61" w:rsidRDefault="00000000">
            <w:r>
              <w:t>2</w:t>
            </w:r>
          </w:p>
        </w:tc>
        <w:tc>
          <w:tcPr>
            <w:tcW w:w="4320" w:type="dxa"/>
          </w:tcPr>
          <w:p w14:paraId="57DBBC73" w14:textId="77777777" w:rsidR="008E4A61" w:rsidRDefault="00000000">
            <w:r>
              <w:t>26</w:t>
            </w:r>
          </w:p>
        </w:tc>
      </w:tr>
      <w:tr w:rsidR="008E4A61" w14:paraId="6CD745F8" w14:textId="77777777">
        <w:tc>
          <w:tcPr>
            <w:tcW w:w="4320" w:type="dxa"/>
          </w:tcPr>
          <w:p w14:paraId="684B9BFF" w14:textId="77777777" w:rsidR="008E4A61" w:rsidRDefault="00000000">
            <w:r>
              <w:t>3</w:t>
            </w:r>
          </w:p>
        </w:tc>
        <w:tc>
          <w:tcPr>
            <w:tcW w:w="4320" w:type="dxa"/>
          </w:tcPr>
          <w:p w14:paraId="37AC6CD0" w14:textId="77777777" w:rsidR="008E4A61" w:rsidRDefault="00000000">
            <w:r>
              <w:t>109</w:t>
            </w:r>
          </w:p>
        </w:tc>
      </w:tr>
      <w:tr w:rsidR="008E4A61" w14:paraId="2690F6DA" w14:textId="77777777">
        <w:tc>
          <w:tcPr>
            <w:tcW w:w="4320" w:type="dxa"/>
          </w:tcPr>
          <w:p w14:paraId="19A43634" w14:textId="77777777" w:rsidR="008E4A61" w:rsidRDefault="00000000">
            <w:r>
              <w:t>4</w:t>
            </w:r>
          </w:p>
        </w:tc>
        <w:tc>
          <w:tcPr>
            <w:tcW w:w="4320" w:type="dxa"/>
          </w:tcPr>
          <w:p w14:paraId="4BC02D26" w14:textId="77777777" w:rsidR="008E4A61" w:rsidRDefault="008E4A61"/>
        </w:tc>
      </w:tr>
      <w:tr w:rsidR="008E4A61" w14:paraId="1B11BC19" w14:textId="77777777">
        <w:tc>
          <w:tcPr>
            <w:tcW w:w="4320" w:type="dxa"/>
          </w:tcPr>
          <w:p w14:paraId="225AE030" w14:textId="77777777" w:rsidR="008E4A61" w:rsidRDefault="00000000">
            <w:r>
              <w:t>5</w:t>
            </w:r>
          </w:p>
        </w:tc>
        <w:tc>
          <w:tcPr>
            <w:tcW w:w="4320" w:type="dxa"/>
          </w:tcPr>
          <w:p w14:paraId="135766DC" w14:textId="77777777" w:rsidR="008E4A61" w:rsidRDefault="00000000">
            <w:r>
              <w:t>53</w:t>
            </w:r>
          </w:p>
        </w:tc>
      </w:tr>
      <w:tr w:rsidR="008E4A61" w14:paraId="442AD1E4" w14:textId="77777777">
        <w:tc>
          <w:tcPr>
            <w:tcW w:w="4320" w:type="dxa"/>
          </w:tcPr>
          <w:p w14:paraId="1269CB13" w14:textId="77777777" w:rsidR="008E4A61" w:rsidRDefault="00000000">
            <w:r>
              <w:t>6</w:t>
            </w:r>
          </w:p>
        </w:tc>
        <w:tc>
          <w:tcPr>
            <w:tcW w:w="4320" w:type="dxa"/>
          </w:tcPr>
          <w:p w14:paraId="7FA05005" w14:textId="77777777" w:rsidR="008E4A61" w:rsidRDefault="00000000">
            <w:r>
              <w:t>49</w:t>
            </w:r>
          </w:p>
        </w:tc>
      </w:tr>
      <w:tr w:rsidR="008E4A61" w14:paraId="201A08C5" w14:textId="77777777">
        <w:tc>
          <w:tcPr>
            <w:tcW w:w="4320" w:type="dxa"/>
          </w:tcPr>
          <w:p w14:paraId="39C2FE41" w14:textId="77777777" w:rsidR="008E4A61" w:rsidRDefault="00000000">
            <w:r>
              <w:t>7</w:t>
            </w:r>
          </w:p>
        </w:tc>
        <w:tc>
          <w:tcPr>
            <w:tcW w:w="4320" w:type="dxa"/>
          </w:tcPr>
          <w:p w14:paraId="08A0E912" w14:textId="77777777" w:rsidR="008E4A61" w:rsidRDefault="008E4A61"/>
        </w:tc>
      </w:tr>
      <w:tr w:rsidR="008E4A61" w14:paraId="30A52C99" w14:textId="77777777">
        <w:tc>
          <w:tcPr>
            <w:tcW w:w="4320" w:type="dxa"/>
          </w:tcPr>
          <w:p w14:paraId="21CF2E02" w14:textId="77777777" w:rsidR="008E4A61" w:rsidRDefault="00000000">
            <w:r>
              <w:t>8</w:t>
            </w:r>
          </w:p>
        </w:tc>
        <w:tc>
          <w:tcPr>
            <w:tcW w:w="4320" w:type="dxa"/>
          </w:tcPr>
          <w:p w14:paraId="2424BE4C" w14:textId="77777777" w:rsidR="008E4A61" w:rsidRDefault="00000000">
            <w:r>
              <w:t>138</w:t>
            </w:r>
          </w:p>
        </w:tc>
      </w:tr>
      <w:tr w:rsidR="008E4A61" w14:paraId="73F6D700" w14:textId="77777777">
        <w:tc>
          <w:tcPr>
            <w:tcW w:w="4320" w:type="dxa"/>
          </w:tcPr>
          <w:p w14:paraId="4BACABE5" w14:textId="77777777" w:rsidR="008E4A61" w:rsidRDefault="00000000">
            <w:r>
              <w:t>9</w:t>
            </w:r>
          </w:p>
        </w:tc>
        <w:tc>
          <w:tcPr>
            <w:tcW w:w="4320" w:type="dxa"/>
          </w:tcPr>
          <w:p w14:paraId="3A4B4084" w14:textId="77777777" w:rsidR="008E4A61" w:rsidRDefault="008E4A61"/>
        </w:tc>
      </w:tr>
      <w:tr w:rsidR="008E4A61" w14:paraId="3DCFDF1C" w14:textId="77777777">
        <w:tc>
          <w:tcPr>
            <w:tcW w:w="4320" w:type="dxa"/>
          </w:tcPr>
          <w:p w14:paraId="5FA30D0A" w14:textId="77777777" w:rsidR="008E4A61" w:rsidRDefault="00000000">
            <w:r>
              <w:t>10</w:t>
            </w:r>
          </w:p>
        </w:tc>
        <w:tc>
          <w:tcPr>
            <w:tcW w:w="4320" w:type="dxa"/>
          </w:tcPr>
          <w:p w14:paraId="0D382429" w14:textId="77777777" w:rsidR="008E4A61" w:rsidRDefault="00000000">
            <w:r>
              <w:t>10</w:t>
            </w:r>
          </w:p>
        </w:tc>
      </w:tr>
      <w:tr w:rsidR="008E4A61" w14:paraId="7A709D90" w14:textId="77777777">
        <w:tc>
          <w:tcPr>
            <w:tcW w:w="4320" w:type="dxa"/>
          </w:tcPr>
          <w:p w14:paraId="6AAF0112" w14:textId="77777777" w:rsidR="008E4A61" w:rsidRDefault="00000000">
            <w:r>
              <w:t>11</w:t>
            </w:r>
          </w:p>
        </w:tc>
        <w:tc>
          <w:tcPr>
            <w:tcW w:w="4320" w:type="dxa"/>
          </w:tcPr>
          <w:p w14:paraId="56C90FD1" w14:textId="77777777" w:rsidR="008E4A61" w:rsidRDefault="00000000">
            <w:r>
              <w:t>174</w:t>
            </w:r>
          </w:p>
        </w:tc>
      </w:tr>
      <w:tr w:rsidR="008E4A61" w14:paraId="0D3631EE" w14:textId="77777777">
        <w:tc>
          <w:tcPr>
            <w:tcW w:w="4320" w:type="dxa"/>
          </w:tcPr>
          <w:p w14:paraId="4D5998F2" w14:textId="77777777" w:rsidR="008E4A61" w:rsidRDefault="00000000">
            <w:r>
              <w:t>12</w:t>
            </w:r>
          </w:p>
        </w:tc>
        <w:tc>
          <w:tcPr>
            <w:tcW w:w="4320" w:type="dxa"/>
          </w:tcPr>
          <w:p w14:paraId="014D4AAB" w14:textId="77777777" w:rsidR="008E4A61" w:rsidRDefault="00000000">
            <w:r>
              <w:t>24</w:t>
            </w:r>
          </w:p>
        </w:tc>
      </w:tr>
    </w:tbl>
    <w:p w14:paraId="73262697" w14:textId="77777777" w:rsidR="008E4A61" w:rsidRDefault="00000000">
      <w:r>
        <w:br/>
      </w:r>
    </w:p>
    <w:p w14:paraId="19A35DDD" w14:textId="33FA3E1E" w:rsidR="008E4A61" w:rsidRDefault="00D81C06">
      <w:pPr>
        <w:pStyle w:val="Heading2"/>
      </w:pPr>
      <w:r>
        <w:t>1B: Bucket Hashing (Array of 10 Buckets)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20"/>
        <w:gridCol w:w="4320"/>
      </w:tblGrid>
      <w:tr w:rsidR="008E4A61" w14:paraId="44B86D4E" w14:textId="77777777">
        <w:tc>
          <w:tcPr>
            <w:tcW w:w="4320" w:type="dxa"/>
          </w:tcPr>
          <w:p w14:paraId="2B54B1D7" w14:textId="77777777" w:rsidR="008E4A61" w:rsidRDefault="00000000">
            <w:r>
              <w:t>Index</w:t>
            </w:r>
          </w:p>
        </w:tc>
        <w:tc>
          <w:tcPr>
            <w:tcW w:w="4320" w:type="dxa"/>
          </w:tcPr>
          <w:p w14:paraId="6B3754AD" w14:textId="77777777" w:rsidR="008E4A61" w:rsidRDefault="00000000">
            <w:r>
              <w:t>Bucket</w:t>
            </w:r>
          </w:p>
        </w:tc>
      </w:tr>
      <w:tr w:rsidR="008E4A61" w14:paraId="592F589B" w14:textId="77777777">
        <w:tc>
          <w:tcPr>
            <w:tcW w:w="4320" w:type="dxa"/>
          </w:tcPr>
          <w:p w14:paraId="724617EF" w14:textId="77777777" w:rsidR="008E4A61" w:rsidRDefault="00000000">
            <w:r>
              <w:t>0</w:t>
            </w:r>
          </w:p>
        </w:tc>
        <w:tc>
          <w:tcPr>
            <w:tcW w:w="4320" w:type="dxa"/>
          </w:tcPr>
          <w:p w14:paraId="06111A6C" w14:textId="77777777" w:rsidR="008E4A61" w:rsidRDefault="00000000">
            <w:r>
              <w:t>[10]</w:t>
            </w:r>
          </w:p>
        </w:tc>
      </w:tr>
      <w:tr w:rsidR="008E4A61" w14:paraId="13CA5DB4" w14:textId="77777777">
        <w:tc>
          <w:tcPr>
            <w:tcW w:w="4320" w:type="dxa"/>
          </w:tcPr>
          <w:p w14:paraId="08671511" w14:textId="77777777" w:rsidR="008E4A61" w:rsidRDefault="00000000">
            <w:r>
              <w:t>1</w:t>
            </w:r>
          </w:p>
        </w:tc>
        <w:tc>
          <w:tcPr>
            <w:tcW w:w="4320" w:type="dxa"/>
          </w:tcPr>
          <w:p w14:paraId="759FF015" w14:textId="77777777" w:rsidR="008E4A61" w:rsidRDefault="008E4A61"/>
        </w:tc>
      </w:tr>
      <w:tr w:rsidR="008E4A61" w14:paraId="610B360D" w14:textId="77777777">
        <w:tc>
          <w:tcPr>
            <w:tcW w:w="4320" w:type="dxa"/>
          </w:tcPr>
          <w:p w14:paraId="55797078" w14:textId="77777777" w:rsidR="008E4A61" w:rsidRDefault="00000000">
            <w:r>
              <w:t>2</w:t>
            </w:r>
          </w:p>
        </w:tc>
        <w:tc>
          <w:tcPr>
            <w:tcW w:w="4320" w:type="dxa"/>
          </w:tcPr>
          <w:p w14:paraId="2EDCA0A2" w14:textId="77777777" w:rsidR="008E4A61" w:rsidRDefault="008E4A61"/>
        </w:tc>
      </w:tr>
      <w:tr w:rsidR="008E4A61" w14:paraId="4F7E4A44" w14:textId="77777777">
        <w:tc>
          <w:tcPr>
            <w:tcW w:w="4320" w:type="dxa"/>
          </w:tcPr>
          <w:p w14:paraId="06256A57" w14:textId="77777777" w:rsidR="008E4A61" w:rsidRDefault="00000000">
            <w:r>
              <w:t>3</w:t>
            </w:r>
          </w:p>
        </w:tc>
        <w:tc>
          <w:tcPr>
            <w:tcW w:w="4320" w:type="dxa"/>
          </w:tcPr>
          <w:p w14:paraId="646D485F" w14:textId="77777777" w:rsidR="008E4A61" w:rsidRDefault="00000000">
            <w:r>
              <w:t>[53, 13]</w:t>
            </w:r>
          </w:p>
        </w:tc>
      </w:tr>
      <w:tr w:rsidR="008E4A61" w14:paraId="2CEE9399" w14:textId="77777777">
        <w:tc>
          <w:tcPr>
            <w:tcW w:w="4320" w:type="dxa"/>
          </w:tcPr>
          <w:p w14:paraId="3AF3DFCE" w14:textId="77777777" w:rsidR="008E4A61" w:rsidRDefault="00000000">
            <w:r>
              <w:t>4</w:t>
            </w:r>
          </w:p>
        </w:tc>
        <w:tc>
          <w:tcPr>
            <w:tcW w:w="4320" w:type="dxa"/>
          </w:tcPr>
          <w:p w14:paraId="38DDB827" w14:textId="77777777" w:rsidR="008E4A61" w:rsidRDefault="00000000">
            <w:r>
              <w:t>[174, 24]</w:t>
            </w:r>
          </w:p>
        </w:tc>
      </w:tr>
      <w:tr w:rsidR="008E4A61" w14:paraId="10759799" w14:textId="77777777">
        <w:tc>
          <w:tcPr>
            <w:tcW w:w="4320" w:type="dxa"/>
          </w:tcPr>
          <w:p w14:paraId="57A12FD8" w14:textId="77777777" w:rsidR="008E4A61" w:rsidRDefault="00000000">
            <w:r>
              <w:t>5</w:t>
            </w:r>
          </w:p>
        </w:tc>
        <w:tc>
          <w:tcPr>
            <w:tcW w:w="4320" w:type="dxa"/>
          </w:tcPr>
          <w:p w14:paraId="5DB55473" w14:textId="77777777" w:rsidR="008E4A61" w:rsidRDefault="008E4A61"/>
        </w:tc>
      </w:tr>
      <w:tr w:rsidR="008E4A61" w14:paraId="34AA3636" w14:textId="77777777">
        <w:tc>
          <w:tcPr>
            <w:tcW w:w="4320" w:type="dxa"/>
          </w:tcPr>
          <w:p w14:paraId="0A457791" w14:textId="77777777" w:rsidR="008E4A61" w:rsidRDefault="00000000">
            <w:r>
              <w:t>6</w:t>
            </w:r>
          </w:p>
        </w:tc>
        <w:tc>
          <w:tcPr>
            <w:tcW w:w="4320" w:type="dxa"/>
          </w:tcPr>
          <w:p w14:paraId="2608A4E2" w14:textId="77777777" w:rsidR="008E4A61" w:rsidRDefault="00000000">
            <w:r>
              <w:t>[26]</w:t>
            </w:r>
          </w:p>
        </w:tc>
      </w:tr>
      <w:tr w:rsidR="008E4A61" w14:paraId="10052482" w14:textId="77777777">
        <w:tc>
          <w:tcPr>
            <w:tcW w:w="4320" w:type="dxa"/>
          </w:tcPr>
          <w:p w14:paraId="00EE93BB" w14:textId="77777777" w:rsidR="008E4A61" w:rsidRDefault="00000000">
            <w:r>
              <w:t>7</w:t>
            </w:r>
          </w:p>
        </w:tc>
        <w:tc>
          <w:tcPr>
            <w:tcW w:w="4320" w:type="dxa"/>
          </w:tcPr>
          <w:p w14:paraId="5BA625CE" w14:textId="77777777" w:rsidR="008E4A61" w:rsidRDefault="00000000">
            <w:r>
              <w:t>[27]</w:t>
            </w:r>
          </w:p>
        </w:tc>
      </w:tr>
      <w:tr w:rsidR="008E4A61" w14:paraId="28F0DF43" w14:textId="77777777">
        <w:tc>
          <w:tcPr>
            <w:tcW w:w="4320" w:type="dxa"/>
          </w:tcPr>
          <w:p w14:paraId="305657E9" w14:textId="77777777" w:rsidR="008E4A61" w:rsidRDefault="00000000">
            <w:r>
              <w:t>8</w:t>
            </w:r>
          </w:p>
        </w:tc>
        <w:tc>
          <w:tcPr>
            <w:tcW w:w="4320" w:type="dxa"/>
          </w:tcPr>
          <w:p w14:paraId="7B774076" w14:textId="77777777" w:rsidR="008E4A61" w:rsidRDefault="00000000">
            <w:r>
              <w:t>[138]</w:t>
            </w:r>
          </w:p>
        </w:tc>
      </w:tr>
      <w:tr w:rsidR="008E4A61" w14:paraId="0997DC2C" w14:textId="77777777">
        <w:tc>
          <w:tcPr>
            <w:tcW w:w="4320" w:type="dxa"/>
          </w:tcPr>
          <w:p w14:paraId="3BB1D280" w14:textId="77777777" w:rsidR="008E4A61" w:rsidRDefault="00000000">
            <w:r>
              <w:t>9</w:t>
            </w:r>
          </w:p>
        </w:tc>
        <w:tc>
          <w:tcPr>
            <w:tcW w:w="4320" w:type="dxa"/>
          </w:tcPr>
          <w:p w14:paraId="2FE54514" w14:textId="77777777" w:rsidR="008E4A61" w:rsidRDefault="00000000">
            <w:r>
              <w:t>[109, 49]</w:t>
            </w:r>
          </w:p>
        </w:tc>
      </w:tr>
    </w:tbl>
    <w:p w14:paraId="21E6378A" w14:textId="77777777" w:rsidR="0013437D" w:rsidRDefault="0013437D"/>
    <w:p w14:paraId="21394B92" w14:textId="77777777" w:rsidR="00FE663D" w:rsidRDefault="00FE663D"/>
    <w:p w14:paraId="69403E8F" w14:textId="77777777" w:rsidR="00FE663D" w:rsidRDefault="00FE663D" w:rsidP="00FE663D">
      <w:pPr>
        <w:pStyle w:val="Heading1"/>
      </w:pPr>
      <w:r>
        <w:t>Hashing Lab 2: Comparison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FE663D" w14:paraId="267B344F" w14:textId="77777777" w:rsidTr="00E82048">
        <w:tc>
          <w:tcPr>
            <w:tcW w:w="2880" w:type="dxa"/>
          </w:tcPr>
          <w:p w14:paraId="60ACF2A7" w14:textId="77777777" w:rsidR="00FE663D" w:rsidRDefault="00FE663D" w:rsidP="00E82048">
            <w:r>
              <w:t>Key</w:t>
            </w:r>
          </w:p>
        </w:tc>
        <w:tc>
          <w:tcPr>
            <w:tcW w:w="2880" w:type="dxa"/>
          </w:tcPr>
          <w:p w14:paraId="65E5D06D" w14:textId="77777777" w:rsidR="00FE663D" w:rsidRDefault="00FE663D" w:rsidP="00E82048">
            <w:r>
              <w:t>LQ Comparisons</w:t>
            </w:r>
          </w:p>
        </w:tc>
        <w:tc>
          <w:tcPr>
            <w:tcW w:w="2880" w:type="dxa"/>
          </w:tcPr>
          <w:p w14:paraId="3C79C4AF" w14:textId="77777777" w:rsidR="00FE663D" w:rsidRDefault="00FE663D" w:rsidP="00E82048">
            <w:r>
              <w:t>Bucket Comparisons</w:t>
            </w:r>
          </w:p>
        </w:tc>
      </w:tr>
      <w:tr w:rsidR="00FE663D" w14:paraId="1CBEBB25" w14:textId="77777777" w:rsidTr="00E82048">
        <w:tc>
          <w:tcPr>
            <w:tcW w:w="2880" w:type="dxa"/>
          </w:tcPr>
          <w:p w14:paraId="5F928028" w14:textId="77777777" w:rsidR="00FE663D" w:rsidRDefault="00FE663D" w:rsidP="00E82048">
            <w:r>
              <w:t>53</w:t>
            </w:r>
          </w:p>
        </w:tc>
        <w:tc>
          <w:tcPr>
            <w:tcW w:w="2880" w:type="dxa"/>
          </w:tcPr>
          <w:p w14:paraId="124B66FC" w14:textId="77777777" w:rsidR="00FE663D" w:rsidRDefault="00FE663D" w:rsidP="00E82048">
            <w:r>
              <w:t>2</w:t>
            </w:r>
          </w:p>
        </w:tc>
        <w:tc>
          <w:tcPr>
            <w:tcW w:w="2880" w:type="dxa"/>
          </w:tcPr>
          <w:p w14:paraId="71BA8CF6" w14:textId="77777777" w:rsidR="00FE663D" w:rsidRDefault="00FE663D" w:rsidP="00E82048">
            <w:r>
              <w:t>1</w:t>
            </w:r>
          </w:p>
        </w:tc>
      </w:tr>
      <w:tr w:rsidR="00FE663D" w14:paraId="0B2537A5" w14:textId="77777777" w:rsidTr="00E82048">
        <w:tc>
          <w:tcPr>
            <w:tcW w:w="2880" w:type="dxa"/>
          </w:tcPr>
          <w:p w14:paraId="5C1E44FE" w14:textId="77777777" w:rsidR="00FE663D" w:rsidRDefault="00FE663D" w:rsidP="00E82048">
            <w:r>
              <w:t>138</w:t>
            </w:r>
          </w:p>
        </w:tc>
        <w:tc>
          <w:tcPr>
            <w:tcW w:w="2880" w:type="dxa"/>
          </w:tcPr>
          <w:p w14:paraId="1049BA37" w14:textId="77777777" w:rsidR="00FE663D" w:rsidRDefault="00FE663D" w:rsidP="00E82048">
            <w:r>
              <w:t>1</w:t>
            </w:r>
          </w:p>
        </w:tc>
        <w:tc>
          <w:tcPr>
            <w:tcW w:w="2880" w:type="dxa"/>
          </w:tcPr>
          <w:p w14:paraId="77797FB5" w14:textId="77777777" w:rsidR="00FE663D" w:rsidRDefault="00FE663D" w:rsidP="00E82048">
            <w:r>
              <w:t>1</w:t>
            </w:r>
          </w:p>
        </w:tc>
      </w:tr>
      <w:tr w:rsidR="00FE663D" w14:paraId="1FF18300" w14:textId="77777777" w:rsidTr="00E82048">
        <w:tc>
          <w:tcPr>
            <w:tcW w:w="2880" w:type="dxa"/>
          </w:tcPr>
          <w:p w14:paraId="2DD47635" w14:textId="77777777" w:rsidR="00FE663D" w:rsidRDefault="00FE663D" w:rsidP="00E82048">
            <w:r>
              <w:t>109</w:t>
            </w:r>
          </w:p>
        </w:tc>
        <w:tc>
          <w:tcPr>
            <w:tcW w:w="2880" w:type="dxa"/>
          </w:tcPr>
          <w:p w14:paraId="4AC78ABF" w14:textId="77777777" w:rsidR="00FE663D" w:rsidRDefault="00FE663D" w:rsidP="00E82048">
            <w:r>
              <w:t>3</w:t>
            </w:r>
          </w:p>
        </w:tc>
        <w:tc>
          <w:tcPr>
            <w:tcW w:w="2880" w:type="dxa"/>
          </w:tcPr>
          <w:p w14:paraId="6422A3C4" w14:textId="77777777" w:rsidR="00FE663D" w:rsidRDefault="00FE663D" w:rsidP="00E82048">
            <w:r>
              <w:t>1</w:t>
            </w:r>
          </w:p>
        </w:tc>
      </w:tr>
      <w:tr w:rsidR="00FE663D" w14:paraId="745A0D1B" w14:textId="77777777" w:rsidTr="00E82048">
        <w:tc>
          <w:tcPr>
            <w:tcW w:w="2880" w:type="dxa"/>
          </w:tcPr>
          <w:p w14:paraId="0F3B66F4" w14:textId="77777777" w:rsidR="00FE663D" w:rsidRDefault="00FE663D" w:rsidP="00E82048">
            <w:r>
              <w:t>49</w:t>
            </w:r>
          </w:p>
        </w:tc>
        <w:tc>
          <w:tcPr>
            <w:tcW w:w="2880" w:type="dxa"/>
          </w:tcPr>
          <w:p w14:paraId="74E94AD8" w14:textId="77777777" w:rsidR="00FE663D" w:rsidRDefault="00FE663D" w:rsidP="00E82048">
            <w:r>
              <w:t>4</w:t>
            </w:r>
          </w:p>
        </w:tc>
        <w:tc>
          <w:tcPr>
            <w:tcW w:w="2880" w:type="dxa"/>
          </w:tcPr>
          <w:p w14:paraId="34E9471E" w14:textId="77777777" w:rsidR="00FE663D" w:rsidRDefault="00FE663D" w:rsidP="00E82048">
            <w:r>
              <w:t>2</w:t>
            </w:r>
          </w:p>
        </w:tc>
      </w:tr>
      <w:tr w:rsidR="00FE663D" w14:paraId="1EAE7591" w14:textId="77777777" w:rsidTr="00E82048">
        <w:tc>
          <w:tcPr>
            <w:tcW w:w="2880" w:type="dxa"/>
          </w:tcPr>
          <w:p w14:paraId="3DB5C264" w14:textId="77777777" w:rsidR="00FE663D" w:rsidRDefault="00FE663D" w:rsidP="00E82048">
            <w:r>
              <w:t>174</w:t>
            </w:r>
          </w:p>
        </w:tc>
        <w:tc>
          <w:tcPr>
            <w:tcW w:w="2880" w:type="dxa"/>
          </w:tcPr>
          <w:p w14:paraId="00EF3A4B" w14:textId="77777777" w:rsidR="00FE663D" w:rsidRDefault="00FE663D" w:rsidP="00E82048">
            <w:r>
              <w:t>2</w:t>
            </w:r>
          </w:p>
        </w:tc>
        <w:tc>
          <w:tcPr>
            <w:tcW w:w="2880" w:type="dxa"/>
          </w:tcPr>
          <w:p w14:paraId="749BF90E" w14:textId="77777777" w:rsidR="00FE663D" w:rsidRDefault="00FE663D" w:rsidP="00E82048">
            <w:r>
              <w:t>1</w:t>
            </w:r>
          </w:p>
        </w:tc>
      </w:tr>
      <w:tr w:rsidR="00FE663D" w14:paraId="3A352EC6" w14:textId="77777777" w:rsidTr="00E82048">
        <w:tc>
          <w:tcPr>
            <w:tcW w:w="2880" w:type="dxa"/>
          </w:tcPr>
          <w:p w14:paraId="25E0F4D9" w14:textId="77777777" w:rsidR="00FE663D" w:rsidRDefault="00FE663D" w:rsidP="00E82048">
            <w:r>
              <w:t>26</w:t>
            </w:r>
          </w:p>
        </w:tc>
        <w:tc>
          <w:tcPr>
            <w:tcW w:w="2880" w:type="dxa"/>
          </w:tcPr>
          <w:p w14:paraId="421DF303" w14:textId="77777777" w:rsidR="00FE663D" w:rsidRDefault="00FE663D" w:rsidP="00E82048">
            <w:r>
              <w:t>2</w:t>
            </w:r>
          </w:p>
        </w:tc>
        <w:tc>
          <w:tcPr>
            <w:tcW w:w="2880" w:type="dxa"/>
          </w:tcPr>
          <w:p w14:paraId="12008D30" w14:textId="77777777" w:rsidR="00FE663D" w:rsidRDefault="00FE663D" w:rsidP="00E82048">
            <w:r>
              <w:t>1</w:t>
            </w:r>
          </w:p>
        </w:tc>
      </w:tr>
    </w:tbl>
    <w:p w14:paraId="7050DD21" w14:textId="77777777" w:rsidR="00FE663D" w:rsidRDefault="00FE663D"/>
    <w:sectPr w:rsidR="00FE663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31182517">
    <w:abstractNumId w:val="8"/>
  </w:num>
  <w:num w:numId="2" w16cid:durableId="2121561506">
    <w:abstractNumId w:val="6"/>
  </w:num>
  <w:num w:numId="3" w16cid:durableId="1700661448">
    <w:abstractNumId w:val="5"/>
  </w:num>
  <w:num w:numId="4" w16cid:durableId="897058509">
    <w:abstractNumId w:val="4"/>
  </w:num>
  <w:num w:numId="5" w16cid:durableId="1549412431">
    <w:abstractNumId w:val="7"/>
  </w:num>
  <w:num w:numId="6" w16cid:durableId="1823236887">
    <w:abstractNumId w:val="3"/>
  </w:num>
  <w:num w:numId="7" w16cid:durableId="820730867">
    <w:abstractNumId w:val="2"/>
  </w:num>
  <w:num w:numId="8" w16cid:durableId="1428967073">
    <w:abstractNumId w:val="1"/>
  </w:num>
  <w:num w:numId="9" w16cid:durableId="2971031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3437D"/>
    <w:rsid w:val="0015074B"/>
    <w:rsid w:val="0029639D"/>
    <w:rsid w:val="00326F90"/>
    <w:rsid w:val="008E4A61"/>
    <w:rsid w:val="00992A3F"/>
    <w:rsid w:val="00AA1D8D"/>
    <w:rsid w:val="00B47730"/>
    <w:rsid w:val="00CB0664"/>
    <w:rsid w:val="00D81C06"/>
    <w:rsid w:val="00FC693F"/>
    <w:rsid w:val="00FE6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C8ED11C"/>
  <w14:defaultImageDpi w14:val="300"/>
  <w15:docId w15:val="{A28DAEE0-7BD3-E848-9529-5769CE2C8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64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434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Umunna, Ugonna Nnaemeka</cp:lastModifiedBy>
  <cp:revision>3</cp:revision>
  <dcterms:created xsi:type="dcterms:W3CDTF">2013-12-23T23:15:00Z</dcterms:created>
  <dcterms:modified xsi:type="dcterms:W3CDTF">2025-03-26T00:59:00Z</dcterms:modified>
  <cp:category/>
</cp:coreProperties>
</file>